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7B45" w:rsidRPr="00317CA0" w:rsidRDefault="00000000" w:rsidP="00317CA0">
      <w:pPr>
        <w:pStyle w:val="Title"/>
        <w:rPr>
          <w:rStyle w:val="BookTitle"/>
        </w:rPr>
      </w:pPr>
      <w:r w:rsidRPr="00317CA0">
        <w:rPr>
          <w:rStyle w:val="BookTitle"/>
        </w:rPr>
        <w:t>Setting Up Tailwind CSS</w:t>
      </w:r>
    </w:p>
    <w:p w:rsidR="00497B45" w:rsidRDefault="00000000">
      <w:r>
        <w:t>Follow these steps to set up Tailwind CSS in your project: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1. Initialize Node.js Project</w:t>
      </w:r>
    </w:p>
    <w:p w:rsidR="00497B45" w:rsidRDefault="00000000">
      <w:r>
        <w:t>Run the following command to initialize the directory as a Node.js project: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  <w:highlight w:val="yellow"/>
        </w:rPr>
      </w:pPr>
      <w:r w:rsidRPr="00317CA0">
        <w:rPr>
          <w:rFonts w:ascii="Consolas" w:hAnsi="Consolas"/>
          <w:sz w:val="24"/>
          <w:highlight w:val="yellow"/>
        </w:rPr>
        <w:t>npm init -y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2. Install Required Packages</w:t>
      </w:r>
    </w:p>
    <w:p w:rsidR="00497B45" w:rsidRDefault="00000000">
      <w:r>
        <w:t>Install Tailwind CSS and related dependencies: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npm install -D tailwindcss postcss autoprefixer vite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3. Create Tailwind Configuration File</w:t>
      </w:r>
    </w:p>
    <w:p w:rsidR="00497B45" w:rsidRDefault="00000000">
      <w:r>
        <w:t>Generate the Tailwind configuration file and PostCSS configuration file: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npx tailwindcss init -p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4. Create CSS File</w:t>
      </w:r>
    </w:p>
    <w:p w:rsidR="00497B45" w:rsidRDefault="00000000">
      <w:r>
        <w:t>Create a CSS file named "input.css" and add the following content: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@tailwind base;</w:t>
      </w:r>
      <w:r w:rsidRPr="00317CA0">
        <w:rPr>
          <w:rFonts w:ascii="Consolas" w:hAnsi="Consolas"/>
          <w:sz w:val="24"/>
          <w:highlight w:val="yellow"/>
        </w:rPr>
        <w:br/>
        <w:t>@tailwind components;</w:t>
      </w:r>
      <w:r w:rsidRPr="00317CA0">
        <w:rPr>
          <w:rFonts w:ascii="Consolas" w:hAnsi="Consolas"/>
          <w:sz w:val="24"/>
          <w:highlight w:val="yellow"/>
        </w:rPr>
        <w:br/>
        <w:t>@tailwind utilities;</w:t>
      </w:r>
    </w:p>
    <w:p w:rsidR="00497B45" w:rsidRDefault="00000000">
      <w:r>
        <w:t>Include this CSS file in your HTML file.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5. Update Tailwind Configuration</w:t>
      </w:r>
    </w:p>
    <w:p w:rsidR="00497B45" w:rsidRDefault="00000000">
      <w:r>
        <w:t>Open the tailwind.config.js file and replace the content property with: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content: ["*"],</w:t>
      </w:r>
    </w:p>
    <w:p w:rsidR="00497B45" w:rsidRDefault="00000000">
      <w:r>
        <w:t>This ensures Tailwind processes all your files.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6. Update package.json Scripts</w:t>
      </w:r>
    </w:p>
    <w:p w:rsidR="00497B45" w:rsidRDefault="00000000">
      <w:r>
        <w:t>Add the following script to the scripts section in your package.json file: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"start": "vite"</w:t>
      </w:r>
    </w:p>
    <w:p w:rsidR="00497B45" w:rsidRPr="00317CA0" w:rsidRDefault="00000000">
      <w:pPr>
        <w:pStyle w:val="Heading2"/>
        <w:rPr>
          <w:color w:val="auto"/>
        </w:rPr>
      </w:pPr>
      <w:r w:rsidRPr="00317CA0">
        <w:rPr>
          <w:color w:val="auto"/>
        </w:rPr>
        <w:t>7. Start the Development Server</w:t>
      </w:r>
    </w:p>
    <w:p w:rsidR="00497B45" w:rsidRDefault="00000000">
      <w:r>
        <w:t>Run the following command to start the development server:</w:t>
      </w:r>
    </w:p>
    <w:p w:rsidR="00497B45" w:rsidRPr="00317CA0" w:rsidRDefault="00000000" w:rsidP="00317CA0">
      <w:pPr>
        <w:ind w:left="400"/>
        <w:rPr>
          <w:rFonts w:ascii="Consolas" w:hAnsi="Consolas"/>
          <w:sz w:val="24"/>
        </w:rPr>
      </w:pPr>
      <w:r w:rsidRPr="00317CA0">
        <w:rPr>
          <w:rFonts w:ascii="Consolas" w:hAnsi="Consolas"/>
          <w:sz w:val="24"/>
          <w:highlight w:val="yellow"/>
        </w:rPr>
        <w:t>npm run start</w:t>
      </w:r>
    </w:p>
    <w:p w:rsidR="00497B45" w:rsidRDefault="00000000">
      <w:r>
        <w:t>For detailed instructions, refer to the official Tailwind CSS documentation:</w:t>
      </w:r>
    </w:p>
    <w:p w:rsidR="00497B45" w:rsidRPr="00317CA0" w:rsidRDefault="00317CA0">
      <w:pPr>
        <w:rPr>
          <w:sz w:val="24"/>
          <w:szCs w:val="24"/>
        </w:rPr>
      </w:pPr>
      <w:hyperlink r:id="rId6" w:history="1">
        <w:r w:rsidR="00000000" w:rsidRPr="00317CA0">
          <w:rPr>
            <w:rStyle w:val="Hyperlink"/>
            <w:color w:val="auto"/>
            <w:sz w:val="24"/>
            <w:szCs w:val="24"/>
            <w:highlight w:val="yellow"/>
          </w:rPr>
          <w:t>https://tailwindcss.com/docs/installation/using-postcss</w:t>
        </w:r>
      </w:hyperlink>
    </w:p>
    <w:sectPr w:rsidR="00497B45" w:rsidRPr="00317CA0" w:rsidSect="00317CA0">
      <w:pgSz w:w="12240" w:h="15840"/>
      <w:pgMar w:top="851" w:right="1797" w:bottom="851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182093">
    <w:abstractNumId w:val="8"/>
  </w:num>
  <w:num w:numId="2" w16cid:durableId="1928807253">
    <w:abstractNumId w:val="6"/>
  </w:num>
  <w:num w:numId="3" w16cid:durableId="2114351632">
    <w:abstractNumId w:val="5"/>
  </w:num>
  <w:num w:numId="4" w16cid:durableId="1428848414">
    <w:abstractNumId w:val="4"/>
  </w:num>
  <w:num w:numId="5" w16cid:durableId="1530682587">
    <w:abstractNumId w:val="7"/>
  </w:num>
  <w:num w:numId="6" w16cid:durableId="236013139">
    <w:abstractNumId w:val="3"/>
  </w:num>
  <w:num w:numId="7" w16cid:durableId="2027780005">
    <w:abstractNumId w:val="2"/>
  </w:num>
  <w:num w:numId="8" w16cid:durableId="2102753953">
    <w:abstractNumId w:val="1"/>
  </w:num>
  <w:num w:numId="9" w16cid:durableId="897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CA0"/>
    <w:rsid w:val="00326F90"/>
    <w:rsid w:val="00497B45"/>
    <w:rsid w:val="009F5C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CBE0E"/>
  <w14:defaultImageDpi w14:val="300"/>
  <w15:docId w15:val="{438124E7-237C-4A66-BC47-83B7CAC9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7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ilwindcss.com/docs/installation/using-post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 Magare</cp:lastModifiedBy>
  <cp:revision>2</cp:revision>
  <dcterms:created xsi:type="dcterms:W3CDTF">2013-12-23T23:15:00Z</dcterms:created>
  <dcterms:modified xsi:type="dcterms:W3CDTF">2025-01-05T12:13:00Z</dcterms:modified>
  <cp:category/>
</cp:coreProperties>
</file>